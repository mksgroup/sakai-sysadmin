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mbria" w:hAnsi="Cambria" w:cs="Cambria"/>
          <w:b/>
          <w:bCs/>
          <w:sz w:val="40"/>
          <w:szCs w:val="40"/>
          <w:lang w:val="vi-VN"/>
        </w:rPr>
      </w:pPr>
      <w:r>
        <w:rPr>
          <w:rFonts w:hint="default" w:ascii="Cambria" w:hAnsi="Cambria" w:cs="Cambria"/>
          <w:b/>
          <w:bCs/>
          <w:sz w:val="40"/>
          <w:szCs w:val="40"/>
          <w:lang w:val="vi-VN"/>
        </w:rPr>
        <w:t>Hướng dẫn thao tác với Sakai TOEIC API bằng Postman</w:t>
      </w:r>
    </w:p>
    <w:p>
      <w:pPr>
        <w:jc w:val="center"/>
        <w:rPr>
          <w:rFonts w:hint="default" w:ascii="Cambria" w:hAnsi="Cambria" w:cs="Cambria"/>
          <w:b/>
          <w:bCs/>
          <w:sz w:val="26"/>
          <w:szCs w:val="26"/>
          <w:lang w:val="vi-VN"/>
        </w:rPr>
      </w:pPr>
    </w:p>
    <w:p>
      <w:pPr>
        <w:numPr>
          <w:ilvl w:val="0"/>
          <w:numId w:val="11"/>
        </w:numPr>
        <w:ind w:left="420" w:leftChars="0" w:hanging="420" w:firstLineChars="0"/>
        <w:jc w:val="left"/>
        <w:rPr>
          <w:rFonts w:hint="default" w:ascii="Cambria" w:hAnsi="Cambria" w:cs="Cambria"/>
          <w:b w:val="0"/>
          <w:bCs w:val="0"/>
          <w:color w:val="FF0000"/>
          <w:sz w:val="26"/>
          <w:szCs w:val="26"/>
          <w:lang w:val="vi-VN"/>
        </w:rPr>
      </w:pPr>
      <w:r>
        <w:rPr>
          <w:rFonts w:hint="default" w:ascii="Cambria" w:hAnsi="Cambria" w:cs="Cambria"/>
          <w:b w:val="0"/>
          <w:bCs w:val="0"/>
          <w:color w:val="FF0000"/>
          <w:sz w:val="26"/>
          <w:szCs w:val="26"/>
          <w:lang w:val="vi-VN"/>
        </w:rPr>
        <w:t>Cài đặt và hướng dẫn tạo Request</w:t>
      </w:r>
    </w:p>
    <w:p>
      <w:pPr>
        <w:jc w:val="left"/>
        <w:rPr>
          <w:rFonts w:hint="default" w:ascii="Cambria" w:hAnsi="Cambria" w:cs="Cambria"/>
          <w:b w:val="0"/>
          <w:bCs w:val="0"/>
          <w:i/>
          <w:iCs/>
          <w:color w:val="auto"/>
          <w:sz w:val="26"/>
          <w:szCs w:val="26"/>
          <w:u w:val="none"/>
          <w:lang w:val="vi-VN"/>
        </w:rPr>
      </w:pPr>
      <w:r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  <w:t xml:space="preserve">- Bạn có thể cài đặt Postman tại đây: </w:t>
      </w:r>
      <w:r>
        <w:rPr>
          <w:rFonts w:hint="default" w:ascii="Cambria" w:hAnsi="Cambria" w:cs="Cambria"/>
          <w:b w:val="0"/>
          <w:bCs w:val="0"/>
          <w:i/>
          <w:iCs/>
          <w:color w:val="auto"/>
          <w:sz w:val="26"/>
          <w:szCs w:val="26"/>
          <w:u w:val="none"/>
          <w:lang w:val="vi-VN"/>
        </w:rPr>
        <w:fldChar w:fldCharType="begin"/>
      </w:r>
      <w:r>
        <w:rPr>
          <w:rFonts w:hint="default" w:ascii="Cambria" w:hAnsi="Cambria" w:cs="Cambria"/>
          <w:b w:val="0"/>
          <w:bCs w:val="0"/>
          <w:i/>
          <w:iCs/>
          <w:color w:val="auto"/>
          <w:sz w:val="26"/>
          <w:szCs w:val="26"/>
          <w:u w:val="none"/>
          <w:lang w:val="vi-VN"/>
        </w:rPr>
        <w:instrText xml:space="preserve"> HYPERLINK "https://www.postman.com/downloads/" </w:instrText>
      </w:r>
      <w:r>
        <w:rPr>
          <w:rFonts w:hint="default" w:ascii="Cambria" w:hAnsi="Cambria" w:cs="Cambria"/>
          <w:b w:val="0"/>
          <w:bCs w:val="0"/>
          <w:i/>
          <w:iCs/>
          <w:color w:val="auto"/>
          <w:sz w:val="26"/>
          <w:szCs w:val="26"/>
          <w:u w:val="none"/>
          <w:lang w:val="vi-VN"/>
        </w:rPr>
        <w:fldChar w:fldCharType="separate"/>
      </w:r>
      <w:r>
        <w:rPr>
          <w:rStyle w:val="36"/>
          <w:rFonts w:hint="default" w:ascii="Cambria" w:hAnsi="Cambria" w:cs="Cambria"/>
          <w:b w:val="0"/>
          <w:bCs w:val="0"/>
          <w:i/>
          <w:iCs/>
          <w:sz w:val="26"/>
          <w:szCs w:val="26"/>
          <w:lang w:val="vi-VN"/>
        </w:rPr>
        <w:t>https://www.postman.com/downloads/</w:t>
      </w:r>
      <w:r>
        <w:rPr>
          <w:rFonts w:hint="default" w:ascii="Cambria" w:hAnsi="Cambria" w:cs="Cambria"/>
          <w:b w:val="0"/>
          <w:bCs w:val="0"/>
          <w:i/>
          <w:iCs/>
          <w:color w:val="auto"/>
          <w:sz w:val="26"/>
          <w:szCs w:val="26"/>
          <w:u w:val="none"/>
          <w:lang w:val="vi-VN"/>
        </w:rPr>
        <w:fldChar w:fldCharType="end"/>
      </w:r>
    </w:p>
    <w:p>
      <w:pPr>
        <w:jc w:val="left"/>
        <w:rPr>
          <w:rFonts w:hint="default" w:ascii="Cambria" w:hAnsi="Cambria" w:cs="Cambria"/>
          <w:b w:val="0"/>
          <w:bCs w:val="0"/>
          <w:i/>
          <w:iCs/>
          <w:color w:val="auto"/>
          <w:sz w:val="26"/>
          <w:szCs w:val="26"/>
          <w:u w:val="none"/>
          <w:lang w:val="vi-VN"/>
        </w:rPr>
      </w:pPr>
      <w:r>
        <w:rPr>
          <w:rFonts w:hint="default" w:ascii="Cambria" w:hAnsi="Cambria" w:cs="Cambria"/>
          <w:b w:val="0"/>
          <w:bCs w:val="0"/>
          <w:i/>
          <w:iCs/>
          <w:color w:val="auto"/>
          <w:sz w:val="26"/>
          <w:szCs w:val="26"/>
          <w:u w:val="none"/>
          <w:lang w:val="vi-VN"/>
        </w:rPr>
        <w:t>- Tạo 1 Request trong Postman:</w:t>
      </w:r>
    </w:p>
    <w:p>
      <w:pPr>
        <w:numPr>
          <w:ilvl w:val="0"/>
          <w:numId w:val="12"/>
        </w:numPr>
        <w:ind w:left="420" w:leftChars="0" w:hanging="420" w:firstLineChars="0"/>
        <w:jc w:val="left"/>
        <w:rPr>
          <w:rFonts w:hint="default" w:ascii="Cambria" w:hAnsi="Cambria" w:cs="Cambria"/>
          <w:b w:val="0"/>
          <w:bCs w:val="0"/>
          <w:i/>
          <w:iCs/>
          <w:color w:val="auto"/>
          <w:sz w:val="26"/>
          <w:szCs w:val="26"/>
          <w:u w:val="none"/>
          <w:lang w:val="vi-VN"/>
        </w:rPr>
      </w:pPr>
      <w:r>
        <w:rPr>
          <w:rFonts w:hint="default" w:ascii="Cambria" w:hAnsi="Cambria" w:cs="Cambria"/>
          <w:b w:val="0"/>
          <w:bCs w:val="0"/>
          <w:i/>
          <w:iCs/>
          <w:color w:val="auto"/>
          <w:sz w:val="26"/>
          <w:szCs w:val="26"/>
          <w:u w:val="none"/>
          <w:lang w:val="vi-VN"/>
        </w:rPr>
        <w:t>Bước 1: Tạo Collection (nơi chứa tập hợp các Request).</w:t>
      </w:r>
    </w:p>
    <w:p>
      <w:pPr>
        <w:numPr>
          <w:ilvl w:val="0"/>
          <w:numId w:val="12"/>
        </w:numPr>
        <w:ind w:left="420" w:leftChars="0" w:hanging="420" w:firstLineChars="0"/>
        <w:jc w:val="left"/>
        <w:rPr>
          <w:rFonts w:hint="default" w:ascii="Cambria" w:hAnsi="Cambria" w:cs="Cambria"/>
          <w:b w:val="0"/>
          <w:bCs w:val="0"/>
          <w:i/>
          <w:iCs/>
          <w:color w:val="auto"/>
          <w:sz w:val="26"/>
          <w:szCs w:val="26"/>
          <w:u w:val="none"/>
          <w:lang w:val="vi-VN"/>
        </w:rPr>
      </w:pPr>
      <w:r>
        <w:rPr>
          <w:rFonts w:hint="default" w:ascii="Cambria" w:hAnsi="Cambria" w:cs="Cambria"/>
          <w:b w:val="0"/>
          <w:bCs w:val="0"/>
          <w:i/>
          <w:iCs/>
          <w:color w:val="auto"/>
          <w:sz w:val="26"/>
          <w:szCs w:val="26"/>
          <w:u w:val="none"/>
          <w:lang w:val="vi-VN"/>
        </w:rPr>
        <w:t>Bước 2: Tạo Request.</w:t>
      </w:r>
    </w:p>
    <w:p>
      <w:pPr>
        <w:numPr>
          <w:ilvl w:val="0"/>
          <w:numId w:val="12"/>
        </w:numPr>
        <w:ind w:left="420" w:leftChars="0" w:hanging="420" w:firstLineChars="0"/>
        <w:jc w:val="left"/>
        <w:rPr>
          <w:rFonts w:hint="default" w:ascii="Cambria" w:hAnsi="Cambria" w:cs="Cambria"/>
          <w:sz w:val="26"/>
          <w:szCs w:val="26"/>
          <w:lang w:val="vi-VN"/>
        </w:rPr>
      </w:pPr>
      <w:r>
        <w:rPr>
          <w:rFonts w:hint="default" w:ascii="Cambria" w:hAnsi="Cambria" w:cs="Cambria"/>
          <w:sz w:val="26"/>
          <w:szCs w:val="26"/>
          <w:lang w:val="vi-VN"/>
        </w:rPr>
        <w:t>Bước 3: Chọn phương thức .</w:t>
      </w:r>
    </w:p>
    <w:p>
      <w:pPr>
        <w:numPr>
          <w:ilvl w:val="0"/>
          <w:numId w:val="12"/>
        </w:numPr>
        <w:ind w:left="420" w:leftChars="0" w:hanging="420" w:firstLineChars="0"/>
        <w:jc w:val="left"/>
        <w:rPr>
          <w:rFonts w:hint="default" w:ascii="Cambria" w:hAnsi="Cambria" w:cs="Cambria"/>
          <w:sz w:val="26"/>
          <w:szCs w:val="26"/>
          <w:lang w:val="vi-VN"/>
        </w:rPr>
      </w:pPr>
      <w:r>
        <w:rPr>
          <w:rFonts w:hint="default" w:ascii="Cambria" w:hAnsi="Cambria" w:cs="Cambria"/>
          <w:sz w:val="26"/>
          <w:szCs w:val="26"/>
          <w:lang w:val="vi-VN"/>
        </w:rPr>
        <w:t>Bước 4: Nhập đường dẫn .</w:t>
      </w:r>
    </w:p>
    <w:p>
      <w:pPr>
        <w:numPr>
          <w:ilvl w:val="0"/>
          <w:numId w:val="12"/>
        </w:numPr>
        <w:ind w:left="420" w:leftChars="0" w:hanging="420" w:firstLineChars="0"/>
        <w:jc w:val="left"/>
        <w:rPr>
          <w:rFonts w:hint="default" w:ascii="Cambria" w:hAnsi="Cambria" w:cs="Cambria"/>
          <w:sz w:val="26"/>
          <w:szCs w:val="26"/>
          <w:lang w:val="vi-VN"/>
        </w:rPr>
      </w:pPr>
      <w:r>
        <w:rPr>
          <w:rFonts w:hint="default" w:ascii="Cambria" w:hAnsi="Cambria" w:cs="Cambria"/>
          <w:sz w:val="26"/>
          <w:szCs w:val="26"/>
          <w:lang w:val="vi-VN"/>
        </w:rPr>
        <w:t>Bước 5: Gửi Request.</w:t>
      </w:r>
    </w:p>
    <w:p>
      <w:pPr>
        <w:jc w:val="left"/>
        <w:rPr>
          <w:rFonts w:hint="default" w:ascii="Cambria" w:hAnsi="Cambria" w:cs="Cambria"/>
          <w:b w:val="0"/>
          <w:bCs w:val="0"/>
          <w:i/>
          <w:iCs/>
          <w:color w:val="auto"/>
          <w:sz w:val="26"/>
          <w:szCs w:val="26"/>
          <w:u w:val="none"/>
          <w:lang w:val="vi-VN"/>
        </w:rPr>
      </w:pPr>
    </w:p>
    <w:p>
      <w:pPr>
        <w:jc w:val="left"/>
        <w:rPr>
          <w:rFonts w:hint="default" w:ascii="Cambria" w:hAnsi="Cambria" w:cs="Cambria"/>
          <w:sz w:val="26"/>
          <w:szCs w:val="26"/>
        </w:rPr>
      </w:pPr>
      <w:r>
        <w:rPr>
          <w:rFonts w:hint="default" w:ascii="Cambria" w:hAnsi="Cambria" w:cs="Cambria"/>
          <w:sz w:val="26"/>
          <w:szCs w:val="26"/>
        </w:rPr>
        <w:drawing>
          <wp:inline distT="0" distB="0" distL="114300" distR="114300">
            <wp:extent cx="6489700" cy="3452495"/>
            <wp:effectExtent l="0" t="0" r="6350" b="14605"/>
            <wp:docPr id="2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ambria" w:hAnsi="Cambria" w:cs="Cambria"/>
          <w:sz w:val="26"/>
          <w:szCs w:val="26"/>
          <w:lang w:val="vi-VN"/>
        </w:rPr>
      </w:pPr>
      <w:r>
        <w:rPr>
          <w:rFonts w:hint="default" w:ascii="Cambria" w:hAnsi="Cambria" w:cs="Cambria"/>
          <w:sz w:val="26"/>
          <w:szCs w:val="26"/>
        </w:rPr>
        <w:drawing>
          <wp:inline distT="0" distB="0" distL="114300" distR="114300">
            <wp:extent cx="6490335" cy="2810510"/>
            <wp:effectExtent l="0" t="0" r="5715" b="8890"/>
            <wp:docPr id="2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0335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ind w:left="420" w:leftChars="0" w:hanging="420" w:firstLineChars="0"/>
        <w:jc w:val="left"/>
        <w:rPr>
          <w:rFonts w:hint="default" w:ascii="Cambria" w:hAnsi="Cambria" w:cs="Cambria"/>
          <w:b w:val="0"/>
          <w:bCs w:val="0"/>
          <w:color w:val="FF0000"/>
          <w:sz w:val="26"/>
          <w:szCs w:val="26"/>
          <w:lang w:val="vi-VN"/>
        </w:rPr>
      </w:pPr>
      <w:r>
        <w:rPr>
          <w:rFonts w:hint="default" w:ascii="Cambria" w:hAnsi="Cambria" w:cs="Cambria"/>
          <w:b w:val="0"/>
          <w:bCs w:val="0"/>
          <w:color w:val="FF0000"/>
          <w:sz w:val="26"/>
          <w:szCs w:val="26"/>
          <w:lang w:val="vi-VN"/>
        </w:rPr>
        <w:t xml:space="preserve">Lấy dữ liệu bài thi TOEIC của Sakai TOEIC API: </w:t>
      </w:r>
    </w:p>
    <w:p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</w:pPr>
      <w:r>
        <w:rPr>
          <w:rFonts w:hint="default" w:ascii="Cambria" w:hAnsi="Cambria" w:cs="Cambria"/>
          <w:b/>
          <w:bCs/>
          <w:sz w:val="26"/>
          <w:szCs w:val="26"/>
          <w:lang w:val="vi-VN"/>
        </w:rPr>
        <w:t>Bước 1:</w:t>
      </w:r>
      <w:r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  <w:t xml:space="preserve"> Đăng nhập vào hệ thống Sakai TOEIC với Username và Password.</w:t>
      </w:r>
    </w:p>
    <w:p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</w:pPr>
      <w:r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  <w:t xml:space="preserve">- Các bước thực hiện: </w:t>
      </w:r>
    </w:p>
    <w:p>
      <w:pPr>
        <w:jc w:val="left"/>
        <w:rPr>
          <w:rFonts w:hint="default" w:ascii="Cambria" w:hAnsi="Cambria" w:cs="Cambria"/>
          <w:b/>
          <w:bCs/>
          <w:color w:val="FF0000"/>
          <w:sz w:val="26"/>
          <w:szCs w:val="26"/>
          <w:lang w:val="vi-VN"/>
        </w:rPr>
      </w:pPr>
      <w:r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  <w:t xml:space="preserve">+ Chọn phương thức: </w:t>
      </w:r>
      <w:r>
        <w:rPr>
          <w:rFonts w:hint="default" w:ascii="Cambria" w:hAnsi="Cambria" w:cs="Cambria"/>
          <w:b/>
          <w:bCs/>
          <w:color w:val="FF0000"/>
          <w:sz w:val="26"/>
          <w:szCs w:val="26"/>
          <w:lang w:val="vi-VN"/>
        </w:rPr>
        <w:t>POST</w:t>
      </w:r>
    </w:p>
    <w:p>
      <w:pPr>
        <w:jc w:val="left"/>
        <w:rPr>
          <w:rFonts w:hint="default" w:ascii="Cambria" w:hAnsi="Cambria" w:eastAsia="Segoe UI" w:cs="Cambria"/>
          <w:i w:val="0"/>
          <w:iCs w:val="0"/>
          <w:caps w:val="0"/>
          <w:color w:val="4472C4" w:themeColor="accent5"/>
          <w:spacing w:val="0"/>
          <w:sz w:val="26"/>
          <w:szCs w:val="26"/>
          <w:shd w:val="clear" w:fill="FFFFFF"/>
          <w14:textFill>
            <w14:solidFill>
              <w14:schemeClr w14:val="accent5"/>
            </w14:solidFill>
          </w14:textFill>
        </w:rPr>
      </w:pPr>
      <w:r>
        <w:rPr>
          <w:rFonts w:hint="default" w:ascii="Cambria" w:hAnsi="Cambria" w:cs="Cambria"/>
          <w:b w:val="0"/>
          <w:bCs w:val="0"/>
          <w:color w:val="auto"/>
          <w:sz w:val="26"/>
          <w:szCs w:val="26"/>
          <w:lang w:val="vi-VN"/>
        </w:rPr>
        <w:t xml:space="preserve">+ Nhập url vào ô input: </w:t>
      </w:r>
      <w:r>
        <w:rPr>
          <w:rFonts w:hint="default" w:ascii="Cambria" w:hAnsi="Cambria" w:eastAsia="Segoe UI" w:cs="Cambria"/>
          <w:i w:val="0"/>
          <w:iCs w:val="0"/>
          <w:caps w:val="0"/>
          <w:color w:val="4472C4" w:themeColor="accent5"/>
          <w:spacing w:val="0"/>
          <w:sz w:val="26"/>
          <w:szCs w:val="26"/>
          <w:shd w:val="clear" w:fill="FFFFFF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default" w:ascii="Cambria" w:hAnsi="Cambria" w:eastAsia="Segoe UI" w:cs="Cambria"/>
          <w:i w:val="0"/>
          <w:iCs w:val="0"/>
          <w:caps w:val="0"/>
          <w:color w:val="4472C4" w:themeColor="accent5"/>
          <w:spacing w:val="0"/>
          <w:sz w:val="26"/>
          <w:szCs w:val="26"/>
          <w:shd w:val="clear" w:fill="FFFFFF"/>
          <w14:textFill>
            <w14:solidFill>
              <w14:schemeClr w14:val="accent5"/>
            </w14:solidFill>
          </w14:textFill>
        </w:rPr>
        <w:instrText xml:space="preserve"> HYPERLINK "https://xlms.myworkspace.vn/direct/session" </w:instrText>
      </w:r>
      <w:r>
        <w:rPr>
          <w:rFonts w:hint="default" w:ascii="Cambria" w:hAnsi="Cambria" w:eastAsia="Segoe UI" w:cs="Cambria"/>
          <w:i w:val="0"/>
          <w:iCs w:val="0"/>
          <w:caps w:val="0"/>
          <w:color w:val="4472C4" w:themeColor="accent5"/>
          <w:spacing w:val="0"/>
          <w:sz w:val="26"/>
          <w:szCs w:val="26"/>
          <w:shd w:val="clear" w:fill="FFFFFF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36"/>
          <w:rFonts w:hint="default" w:ascii="Cambria" w:hAnsi="Cambria" w:eastAsia="Segoe UI" w:cs="Cambria"/>
          <w:i w:val="0"/>
          <w:iCs w:val="0"/>
          <w:caps w:val="0"/>
          <w:color w:val="4472C4" w:themeColor="accent5"/>
          <w:spacing w:val="0"/>
          <w:sz w:val="26"/>
          <w:szCs w:val="26"/>
          <w:shd w:val="clear" w:fill="FFFFFF"/>
          <w14:textFill>
            <w14:solidFill>
              <w14:schemeClr w14:val="accent5"/>
            </w14:solidFill>
          </w14:textFill>
        </w:rPr>
        <w:t>https://xlms.myworkspace.vn/direct/session</w:t>
      </w:r>
      <w:r>
        <w:rPr>
          <w:rFonts w:hint="default" w:ascii="Cambria" w:hAnsi="Cambria" w:eastAsia="Segoe UI" w:cs="Cambria"/>
          <w:i w:val="0"/>
          <w:iCs w:val="0"/>
          <w:caps w:val="0"/>
          <w:color w:val="4472C4" w:themeColor="accent5"/>
          <w:spacing w:val="0"/>
          <w:sz w:val="26"/>
          <w:szCs w:val="26"/>
          <w:shd w:val="clear" w:fill="FFFFFF"/>
          <w14:textFill>
            <w14:solidFill>
              <w14:schemeClr w14:val="accent5"/>
            </w14:solidFill>
          </w14:textFill>
        </w:rPr>
        <w:fldChar w:fldCharType="end"/>
      </w:r>
    </w:p>
    <w:p>
      <w:pPr>
        <w:jc w:val="left"/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vi-VN"/>
        </w:rPr>
      </w:pP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vi-VN"/>
        </w:rPr>
        <w:t xml:space="preserve">+ Truyền tham số cho request: </w:t>
      </w:r>
    </w:p>
    <w:p>
      <w:pPr>
        <w:jc w:val="left"/>
        <w:rPr>
          <w:rFonts w:hint="default" w:ascii="Cambria" w:hAnsi="Cambria" w:eastAsia="Segoe UI" w:cs="Cambria"/>
          <w:i w:val="0"/>
          <w:iCs w:val="0"/>
          <w:caps w:val="0"/>
          <w:color w:val="ED7D31" w:themeColor="accent2"/>
          <w:spacing w:val="0"/>
          <w:sz w:val="26"/>
          <w:szCs w:val="26"/>
          <w:shd w:val="clear" w:fill="FFFFFF"/>
          <w14:textFill>
            <w14:solidFill>
              <w14:schemeClr w14:val="accent2"/>
            </w14:solidFill>
          </w14:textFill>
        </w:rPr>
      </w:pP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ED7D31" w:themeColor="accent2"/>
          <w:spacing w:val="0"/>
          <w:sz w:val="26"/>
          <w:szCs w:val="26"/>
          <w:shd w:val="clear" w:fill="FFFFFF"/>
          <w:lang w:val="vi-VN"/>
          <w14:textFill>
            <w14:solidFill>
              <w14:schemeClr w14:val="accent2"/>
            </w14:solidFill>
          </w14:textFill>
        </w:rPr>
        <w:t xml:space="preserve">_username :  </w:t>
      </w:r>
      <w:r>
        <w:rPr>
          <w:rFonts w:hint="default" w:ascii="Cambria" w:hAnsi="Cambria" w:eastAsia="Segoe UI" w:cs="Cambria"/>
          <w:i w:val="0"/>
          <w:iCs w:val="0"/>
          <w:caps w:val="0"/>
          <w:color w:val="ED7D31" w:themeColor="accent2"/>
          <w:spacing w:val="0"/>
          <w:sz w:val="26"/>
          <w:szCs w:val="26"/>
          <w:shd w:val="clear" w:fill="FFFFFF"/>
          <w14:textFill>
            <w14:solidFill>
              <w14:schemeClr w14:val="accent2"/>
            </w14:solidFill>
          </w14:textFill>
        </w:rPr>
        <w:t>demo</w:t>
      </w:r>
    </w:p>
    <w:p>
      <w:pPr>
        <w:jc w:val="left"/>
        <w:rPr>
          <w:rFonts w:hint="default" w:ascii="Cambria" w:hAnsi="Cambria" w:eastAsia="Segoe UI" w:cs="Cambria"/>
          <w:i w:val="0"/>
          <w:iCs w:val="0"/>
          <w:caps w:val="0"/>
          <w:color w:val="212121"/>
          <w:spacing w:val="0"/>
          <w:sz w:val="26"/>
          <w:szCs w:val="26"/>
          <w:shd w:val="clear" w:fill="FFFFFF"/>
          <w:lang w:val="vi-VN"/>
        </w:rPr>
      </w:pP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ED7D31" w:themeColor="accent2"/>
          <w:spacing w:val="0"/>
          <w:sz w:val="26"/>
          <w:szCs w:val="26"/>
          <w:shd w:val="clear" w:fill="FFFFFF"/>
          <w:lang w:val="vi-VN"/>
          <w14:textFill>
            <w14:solidFill>
              <w14:schemeClr w14:val="accent2"/>
            </w14:solidFill>
          </w14:textFill>
        </w:rPr>
        <w:t>_</w:t>
      </w:r>
      <w:r>
        <w:rPr>
          <w:rFonts w:hint="default" w:ascii="Cambria" w:hAnsi="Cambria" w:eastAsia="Segoe UI" w:cs="Cambria"/>
          <w:i w:val="0"/>
          <w:iCs w:val="0"/>
          <w:caps w:val="0"/>
          <w:color w:val="ED7D31" w:themeColor="accent2"/>
          <w:spacing w:val="0"/>
          <w:sz w:val="26"/>
          <w:szCs w:val="26"/>
          <w:shd w:val="clear" w:fill="FFFFFF"/>
          <w14:textFill>
            <w14:solidFill>
              <w14:schemeClr w14:val="accent2"/>
            </w14:solidFill>
          </w14:textFill>
        </w:rPr>
        <w:t>password</w:t>
      </w:r>
      <w:r>
        <w:rPr>
          <w:rFonts w:hint="default" w:ascii="Cambria" w:hAnsi="Cambria" w:eastAsia="Segoe UI" w:cs="Cambria"/>
          <w:i w:val="0"/>
          <w:iCs w:val="0"/>
          <w:caps w:val="0"/>
          <w:color w:val="ED7D31" w:themeColor="accent2"/>
          <w:spacing w:val="0"/>
          <w:sz w:val="26"/>
          <w:szCs w:val="26"/>
          <w:shd w:val="clear" w:fill="FFFFFF"/>
          <w:lang w:val="vi-VN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ED7D31" w:themeColor="accent2"/>
          <w:spacing w:val="0"/>
          <w:sz w:val="26"/>
          <w:szCs w:val="26"/>
          <w:shd w:val="clear" w:fill="FFFFFF"/>
          <w:lang w:val="vi-VN"/>
          <w14:textFill>
            <w14:solidFill>
              <w14:schemeClr w14:val="accent2"/>
            </w14:solidFill>
          </w14:textFill>
        </w:rPr>
        <w:t xml:space="preserve">:  </w:t>
      </w:r>
      <w:r>
        <w:rPr>
          <w:rFonts w:hint="default" w:ascii="Cambria" w:hAnsi="Cambria" w:eastAsia="Segoe UI" w:cs="Cambria"/>
          <w:i w:val="0"/>
          <w:iCs w:val="0"/>
          <w:caps w:val="0"/>
          <w:color w:val="ED7D31" w:themeColor="accent2"/>
          <w:spacing w:val="0"/>
          <w:sz w:val="26"/>
          <w:szCs w:val="26"/>
          <w:shd w:val="clear" w:fill="FFFFFF"/>
          <w14:textFill>
            <w14:solidFill>
              <w14:schemeClr w14:val="accent2"/>
            </w14:solidFill>
          </w14:textFill>
        </w:rPr>
        <w:t>demo</w:t>
      </w:r>
    </w:p>
    <w:p>
      <w:pPr>
        <w:jc w:val="left"/>
        <w:rPr>
          <w:rFonts w:hint="default" w:ascii="Cambria" w:hAnsi="Cambria" w:cs="Cambria"/>
          <w:b/>
          <w:bCs/>
          <w:sz w:val="26"/>
          <w:szCs w:val="26"/>
          <w:lang w:val="vi-VN"/>
        </w:rPr>
      </w:pPr>
    </w:p>
    <w:p>
      <w:pPr>
        <w:jc w:val="center"/>
        <w:rPr>
          <w:rFonts w:hint="default" w:ascii="Cambria" w:hAnsi="Cambria" w:cs="Cambria"/>
          <w:sz w:val="26"/>
          <w:szCs w:val="26"/>
        </w:rPr>
      </w:pPr>
      <w:r>
        <w:rPr>
          <w:rFonts w:hint="default" w:ascii="Cambria" w:hAnsi="Cambria" w:cs="Cambria"/>
          <w:sz w:val="26"/>
          <w:szCs w:val="26"/>
        </w:rPr>
        <w:drawing>
          <wp:inline distT="0" distB="0" distL="114300" distR="114300">
            <wp:extent cx="6485890" cy="2618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b="16208"/>
                    <a:stretch>
                      <a:fillRect/>
                    </a:stretch>
                  </pic:blipFill>
                  <pic:spPr>
                    <a:xfrm>
                      <a:off x="0" y="0"/>
                      <a:ext cx="648589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ambria" w:hAnsi="Cambria" w:cs="Cambria"/>
          <w:sz w:val="26"/>
          <w:szCs w:val="26"/>
          <w:lang w:val="vi-VN"/>
        </w:rPr>
      </w:pPr>
      <w:r>
        <w:rPr>
          <w:rFonts w:hint="default" w:ascii="Cambria" w:hAnsi="Cambria" w:cs="Cambria"/>
          <w:sz w:val="26"/>
          <w:szCs w:val="26"/>
          <w:lang w:val="vi-VN"/>
        </w:rPr>
        <w:t xml:space="preserve">+ Kết quả thành công: trả về một chuỗi key (vd: </w:t>
      </w:r>
      <w:r>
        <w:rPr>
          <w:rFonts w:hint="default" w:ascii="Cambria" w:hAnsi="Cambria" w:eastAsia="Consolas" w:cs="Cambria"/>
          <w:b w:val="0"/>
          <w:bCs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414530c6-1295-469d-8f98-2a23a81e79a4</w:t>
      </w:r>
      <w:r>
        <w:rPr>
          <w:rFonts w:hint="default" w:ascii="Cambria" w:hAnsi="Cambria" w:cs="Cambria"/>
          <w:sz w:val="26"/>
          <w:szCs w:val="26"/>
          <w:lang w:val="vi-VN"/>
        </w:rPr>
        <w:t xml:space="preserve"> 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ambria" w:hAnsi="Cambria" w:cs="Cambria"/>
          <w:sz w:val="26"/>
          <w:szCs w:val="26"/>
        </w:rPr>
      </w:pPr>
      <w:r>
        <w:rPr>
          <w:rFonts w:hint="default" w:ascii="Cambria" w:hAnsi="Cambria" w:cs="Cambria"/>
          <w:sz w:val="26"/>
          <w:szCs w:val="26"/>
          <w:lang w:val="vi-VN"/>
        </w:rPr>
        <w:t xml:space="preserve">+ Kết quả thất bại: </w:t>
      </w:r>
      <w:r>
        <w:rPr>
          <w:rFonts w:hint="default" w:ascii="Cambria" w:hAnsi="Cambria" w:cs="Cambria"/>
          <w:sz w:val="26"/>
          <w:szCs w:val="26"/>
          <w:lang w:val="vi-VN"/>
        </w:rPr>
        <w:br w:type="textWrapping"/>
      </w:r>
      <w:r>
        <w:rPr>
          <w:rFonts w:hint="default" w:ascii="Cambria" w:hAnsi="Cambria" w:cs="Cambria"/>
          <w:sz w:val="26"/>
          <w:szCs w:val="26"/>
        </w:rPr>
        <w:drawing>
          <wp:inline distT="0" distB="0" distL="114300" distR="114300">
            <wp:extent cx="6491605" cy="1734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b="5860"/>
                    <a:stretch>
                      <a:fillRect/>
                    </a:stretch>
                  </pic:blipFill>
                  <pic:spPr>
                    <a:xfrm>
                      <a:off x="0" y="0"/>
                      <a:ext cx="649160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ambria" w:hAnsi="Cambria" w:cs="Cambria"/>
          <w:b/>
          <w:bCs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b/>
          <w:bCs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b/>
          <w:bCs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b/>
          <w:bCs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b/>
          <w:bCs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b/>
          <w:bCs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b/>
          <w:bCs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b/>
          <w:bCs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b/>
          <w:bCs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b/>
          <w:bCs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</w:pPr>
      <w:r>
        <w:rPr>
          <w:rFonts w:hint="default" w:ascii="Cambria" w:hAnsi="Cambria" w:cs="Cambria"/>
          <w:b/>
          <w:bCs/>
          <w:sz w:val="26"/>
          <w:szCs w:val="26"/>
          <w:lang w:val="vi-VN"/>
        </w:rPr>
        <w:t xml:space="preserve">Bước 2: </w:t>
      </w:r>
      <w:r>
        <w:rPr>
          <w:rFonts w:hint="default" w:ascii="Cambria" w:hAnsi="Cambria" w:cs="Cambria"/>
          <w:sz w:val="26"/>
          <w:szCs w:val="26"/>
          <w:lang w:val="vi-VN"/>
        </w:rPr>
        <w:t>L</w:t>
      </w:r>
      <w:r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  <w:t>ấy thông tin của tài khoản vừa đăng nhập:</w:t>
      </w:r>
    </w:p>
    <w:p>
      <w:pPr>
        <w:jc w:val="left"/>
        <w:rPr>
          <w:rFonts w:hint="default" w:ascii="Cambria" w:hAnsi="Cambria" w:cs="Cambria"/>
          <w:b/>
          <w:bCs/>
          <w:color w:val="FF0000"/>
          <w:sz w:val="26"/>
          <w:szCs w:val="26"/>
          <w:lang w:val="vi-VN"/>
        </w:rPr>
      </w:pPr>
      <w:r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  <w:t xml:space="preserve">+ Chọn phương thức: </w:t>
      </w:r>
      <w:r>
        <w:rPr>
          <w:rFonts w:hint="default" w:ascii="Cambria" w:hAnsi="Cambria" w:cs="Cambria"/>
          <w:b/>
          <w:bCs/>
          <w:color w:val="FF0000"/>
          <w:sz w:val="26"/>
          <w:szCs w:val="26"/>
          <w:lang w:val="vi-VN"/>
        </w:rPr>
        <w:t>GET</w:t>
      </w:r>
    </w:p>
    <w:p>
      <w:pPr>
        <w:jc w:val="left"/>
        <w:rPr>
          <w:rFonts w:hint="default" w:ascii="Cambria" w:hAnsi="Cambria" w:eastAsia="Segoe UI" w:cs="Cambria"/>
          <w:i w:val="0"/>
          <w:iCs w:val="0"/>
          <w:caps w:val="0"/>
          <w:color w:val="4472C4" w:themeColor="accent5"/>
          <w:spacing w:val="0"/>
          <w:sz w:val="26"/>
          <w:szCs w:val="26"/>
          <w:shd w:val="clear" w:fill="FFFFFF"/>
          <w14:textFill>
            <w14:solidFill>
              <w14:schemeClr w14:val="accent5"/>
            </w14:solidFill>
          </w14:textFill>
        </w:rPr>
      </w:pPr>
      <w:r>
        <w:rPr>
          <w:rFonts w:hint="default" w:ascii="Cambria" w:hAnsi="Cambria" w:cs="Cambria"/>
          <w:b w:val="0"/>
          <w:bCs w:val="0"/>
          <w:color w:val="auto"/>
          <w:sz w:val="26"/>
          <w:szCs w:val="26"/>
          <w:lang w:val="vi-VN"/>
        </w:rPr>
        <w:t>+ Nhập url vào ô input:</w:t>
      </w:r>
      <w:r>
        <w:rPr>
          <w:rFonts w:hint="default" w:ascii="Cambria" w:hAnsi="Cambria" w:cs="Cambria"/>
          <w:b w:val="0"/>
          <w:bCs w:val="0"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 w:ascii="Cambria" w:hAnsi="Cambria" w:eastAsia="Segoe UI" w:cs="Cambria"/>
          <w:i w:val="0"/>
          <w:iCs w:val="0"/>
          <w:caps w:val="0"/>
          <w:color w:val="4472C4" w:themeColor="accent5"/>
          <w:spacing w:val="0"/>
          <w:sz w:val="26"/>
          <w:szCs w:val="26"/>
          <w:shd w:val="clear" w:fill="FFFFFF"/>
          <w14:textFill>
            <w14:solidFill>
              <w14:schemeClr w14:val="accent5"/>
            </w14:solidFill>
          </w14:textFill>
        </w:rPr>
        <w:t>https://xlms.myworkspace.vn/direct/session/current.json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ambria" w:hAnsi="Cambria" w:cs="Cambria"/>
          <w:sz w:val="26"/>
          <w:szCs w:val="26"/>
        </w:rPr>
      </w:pPr>
      <w:r>
        <w:rPr>
          <w:rFonts w:hint="default" w:ascii="Cambria" w:hAnsi="Cambria" w:cs="Cambria"/>
          <w:sz w:val="26"/>
          <w:szCs w:val="26"/>
        </w:rPr>
        <w:drawing>
          <wp:inline distT="0" distB="0" distL="114300" distR="114300">
            <wp:extent cx="6485890" cy="1190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rcRect b="71621"/>
                    <a:stretch>
                      <a:fillRect/>
                    </a:stretch>
                  </pic:blipFill>
                  <pic:spPr>
                    <a:xfrm>
                      <a:off x="0" y="0"/>
                      <a:ext cx="64858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ambria" w:hAnsi="Cambria" w:cs="Cambria"/>
          <w:sz w:val="26"/>
          <w:szCs w:val="26"/>
          <w:lang w:val="vi-V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ambria" w:hAnsi="Cambria" w:cs="Cambria"/>
          <w:sz w:val="26"/>
          <w:szCs w:val="26"/>
          <w:lang w:val="vi-VN"/>
        </w:rPr>
      </w:pPr>
      <w:r>
        <w:rPr>
          <w:rFonts w:hint="default" w:ascii="Cambria" w:hAnsi="Cambria" w:cs="Cambria"/>
          <w:sz w:val="26"/>
          <w:szCs w:val="26"/>
          <w:lang w:val="vi-VN"/>
        </w:rPr>
        <w:t xml:space="preserve">+ Kết quả thành công: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ambria" w:hAnsi="Cambria" w:cs="Cambria"/>
          <w:sz w:val="26"/>
          <w:szCs w:val="26"/>
        </w:rPr>
      </w:pPr>
      <w:r>
        <w:rPr>
          <w:rFonts w:hint="default" w:ascii="Cambria" w:hAnsi="Cambria" w:cs="Cambria"/>
          <w:sz w:val="26"/>
          <w:szCs w:val="26"/>
        </w:rPr>
        <w:drawing>
          <wp:inline distT="0" distB="0" distL="114300" distR="114300">
            <wp:extent cx="5553075" cy="3082925"/>
            <wp:effectExtent l="0" t="0" r="952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ambria" w:hAnsi="Cambria" w:cs="Cambria"/>
          <w:sz w:val="26"/>
          <w:szCs w:val="26"/>
          <w:lang w:val="vi-VN"/>
        </w:rPr>
      </w:pPr>
      <w:r>
        <w:rPr>
          <w:rFonts w:hint="default" w:ascii="Cambria" w:hAnsi="Cambria" w:cs="Cambria"/>
          <w:sz w:val="26"/>
          <w:szCs w:val="26"/>
          <w:lang w:val="vi-VN"/>
        </w:rPr>
        <w:t xml:space="preserve">+ Kết quả thất bại: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ambria" w:hAnsi="Cambria" w:cs="Cambria"/>
          <w:sz w:val="26"/>
          <w:szCs w:val="26"/>
          <w:lang w:val="vi-VN"/>
        </w:rPr>
      </w:pPr>
      <w:r>
        <w:rPr>
          <w:rFonts w:hint="default" w:ascii="Cambria" w:hAnsi="Cambria" w:cs="Cambria"/>
          <w:sz w:val="26"/>
          <w:szCs w:val="26"/>
        </w:rPr>
        <w:drawing>
          <wp:inline distT="0" distB="0" distL="114300" distR="114300">
            <wp:extent cx="4867275" cy="2894965"/>
            <wp:effectExtent l="0" t="0" r="952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ambria" w:hAnsi="Cambria" w:cs="Cambria"/>
          <w:b/>
          <w:bCs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</w:pPr>
      <w:r>
        <w:rPr>
          <w:rFonts w:hint="default" w:ascii="Cambria" w:hAnsi="Cambria" w:cs="Cambria"/>
          <w:b/>
          <w:bCs/>
          <w:sz w:val="26"/>
          <w:szCs w:val="26"/>
          <w:lang w:val="vi-VN"/>
        </w:rPr>
        <w:t>Bước 3</w:t>
      </w:r>
      <w:r>
        <w:rPr>
          <w:rFonts w:hint="default" w:ascii="Cambria" w:hAnsi="Cambria" w:cs="Cambria"/>
          <w:sz w:val="26"/>
          <w:szCs w:val="26"/>
          <w:lang w:val="vi-VN"/>
        </w:rPr>
        <w:t>: L</w:t>
      </w:r>
      <w:r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  <w:t>ấy danh sách các Site có thể truy cập được.</w:t>
      </w:r>
    </w:p>
    <w:p>
      <w:pPr>
        <w:jc w:val="left"/>
        <w:rPr>
          <w:rFonts w:hint="default" w:ascii="Cambria" w:hAnsi="Cambria" w:eastAsia="Segoe UI" w:cs="Cambria"/>
          <w:i w:val="0"/>
          <w:iCs w:val="0"/>
          <w:caps w:val="0"/>
          <w:color w:val="212121"/>
          <w:spacing w:val="0"/>
          <w:sz w:val="26"/>
          <w:szCs w:val="26"/>
          <w:shd w:val="clear" w:fill="FFFFFF"/>
        </w:rPr>
      </w:pPr>
      <w:r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  <w:t xml:space="preserve">+ Chọn phương thức: </w:t>
      </w:r>
      <w:r>
        <w:rPr>
          <w:rFonts w:hint="default" w:ascii="Cambria" w:hAnsi="Cambria" w:cs="Cambria"/>
          <w:b/>
          <w:bCs/>
          <w:color w:val="FF0000"/>
          <w:sz w:val="26"/>
          <w:szCs w:val="26"/>
          <w:lang w:val="vi-VN"/>
        </w:rPr>
        <w:t>GET</w:t>
      </w:r>
      <w:bookmarkStart w:id="0" w:name="_GoBack"/>
      <w:bookmarkEnd w:id="0"/>
      <w:r>
        <w:rPr>
          <w:rFonts w:hint="default" w:ascii="Cambria" w:hAnsi="Cambria" w:eastAsia="Segoe UI" w:cs="Cambria"/>
          <w:i w:val="0"/>
          <w:iCs w:val="0"/>
          <w:caps w:val="0"/>
          <w:color w:val="212121"/>
          <w:spacing w:val="0"/>
          <w:sz w:val="26"/>
          <w:szCs w:val="26"/>
          <w:shd w:val="clear" w:fill="FFFFFF"/>
        </w:rPr>
        <w:fldChar w:fldCharType="begin"/>
      </w:r>
      <w:r>
        <w:rPr>
          <w:rFonts w:hint="default" w:ascii="Cambria" w:hAnsi="Cambria" w:eastAsia="Segoe UI" w:cs="Cambria"/>
          <w:i w:val="0"/>
          <w:iCs w:val="0"/>
          <w:caps w:val="0"/>
          <w:color w:val="212121"/>
          <w:spacing w:val="0"/>
          <w:sz w:val="26"/>
          <w:szCs w:val="26"/>
          <w:shd w:val="clear" w:fill="FFFFFF"/>
        </w:rPr>
        <w:instrText xml:space="preserve"> HYPERLINK "https://xlms.myworkspace.vn/direct/site.json" </w:instrText>
      </w:r>
      <w:r>
        <w:rPr>
          <w:rFonts w:hint="default" w:ascii="Cambria" w:hAnsi="Cambria" w:eastAsia="Segoe UI" w:cs="Cambria"/>
          <w:i w:val="0"/>
          <w:iCs w:val="0"/>
          <w:caps w:val="0"/>
          <w:color w:val="212121"/>
          <w:spacing w:val="0"/>
          <w:sz w:val="26"/>
          <w:szCs w:val="26"/>
          <w:shd w:val="clear" w:fill="FFFFFF"/>
        </w:rPr>
        <w:fldChar w:fldCharType="separate"/>
      </w:r>
      <w:r>
        <w:rPr>
          <w:rStyle w:val="51"/>
          <w:rFonts w:hint="default" w:ascii="Cambria" w:hAnsi="Cambria" w:eastAsia="Segoe UI" w:cs="Cambria"/>
          <w:i w:val="0"/>
          <w:iCs w:val="0"/>
          <w:caps w:val="0"/>
          <w:spacing w:val="0"/>
          <w:sz w:val="26"/>
          <w:szCs w:val="26"/>
          <w:shd w:val="clear" w:fill="FFFFFF"/>
        </w:rPr>
        <w:t>https://xlms.myworkspace.vn/direct/site.json</w:t>
      </w:r>
      <w:r>
        <w:rPr>
          <w:rFonts w:hint="default" w:ascii="Cambria" w:hAnsi="Cambria" w:eastAsia="Segoe UI" w:cs="Cambria"/>
          <w:i w:val="0"/>
          <w:iCs w:val="0"/>
          <w:caps w:val="0"/>
          <w:color w:val="212121"/>
          <w:spacing w:val="0"/>
          <w:sz w:val="26"/>
          <w:szCs w:val="26"/>
          <w:shd w:val="clear" w:fill="FFFFFF"/>
        </w:rPr>
        <w:fldChar w:fldCharType="end"/>
      </w:r>
    </w:p>
    <w:p>
      <w:pPr>
        <w:jc w:val="left"/>
        <w:rPr>
          <w:rFonts w:hint="default" w:ascii="Cambria" w:hAnsi="Cambria" w:cs="Cambria"/>
          <w:b/>
          <w:bCs/>
          <w:color w:val="auto"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eastAsia="Segoe UI" w:cs="Cambria"/>
          <w:i w:val="0"/>
          <w:iCs w:val="0"/>
          <w:caps w:val="0"/>
          <w:color w:val="212121"/>
          <w:spacing w:val="0"/>
          <w:sz w:val="26"/>
          <w:szCs w:val="26"/>
          <w:shd w:val="clear" w:fill="FFFFFF"/>
          <w:lang w:val="vi-VN"/>
        </w:rPr>
      </w:pPr>
      <w:r>
        <w:rPr>
          <w:rFonts w:hint="default" w:ascii="Cambria" w:hAnsi="Cambria" w:cs="Cambria"/>
          <w:b w:val="0"/>
          <w:bCs w:val="0"/>
          <w:color w:val="auto"/>
          <w:sz w:val="26"/>
          <w:szCs w:val="26"/>
          <w:lang w:val="vi-VN"/>
        </w:rPr>
        <w:t>+ Nhập url vào ô input:</w:t>
      </w:r>
      <w:r>
        <w:rPr>
          <w:rFonts w:hint="default" w:ascii="Cambria" w:hAnsi="Cambria" w:cs="Cambria"/>
          <w:b w:val="0"/>
          <w:bCs w:val="0"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 w:ascii="Cambria" w:hAnsi="Cambria" w:cs="Cambria"/>
          <w:sz w:val="26"/>
          <w:szCs w:val="26"/>
        </w:rPr>
        <w:drawing>
          <wp:inline distT="0" distB="0" distL="114300" distR="114300">
            <wp:extent cx="6487795" cy="1684655"/>
            <wp:effectExtent l="0" t="0" r="8255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7795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ambria" w:hAnsi="Cambria" w:eastAsia="Segoe UI" w:cs="Cambria"/>
          <w:i w:val="0"/>
          <w:iCs w:val="0"/>
          <w:caps w:val="0"/>
          <w:color w:val="212121"/>
          <w:spacing w:val="0"/>
          <w:sz w:val="26"/>
          <w:szCs w:val="26"/>
          <w:shd w:val="clear" w:fill="FFFFFF"/>
          <w:lang w:val="vi-VN"/>
        </w:rPr>
      </w:pPr>
    </w:p>
    <w:p>
      <w:pPr>
        <w:jc w:val="left"/>
        <w:rPr>
          <w:rFonts w:hint="default" w:ascii="Cambria" w:hAnsi="Cambria" w:eastAsia="Segoe UI" w:cs="Cambria"/>
          <w:i w:val="0"/>
          <w:iCs w:val="0"/>
          <w:caps w:val="0"/>
          <w:color w:val="212121"/>
          <w:spacing w:val="0"/>
          <w:sz w:val="26"/>
          <w:szCs w:val="26"/>
          <w:shd w:val="clear" w:fill="FFFFFF"/>
          <w:lang w:val="vi-VN"/>
        </w:rPr>
      </w:pPr>
    </w:p>
    <w:p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</w:pPr>
      <w:r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  <w:t xml:space="preserve">+ Kết quả thành công: </w:t>
      </w:r>
    </w:p>
    <w:p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</w:pPr>
      <w:r>
        <w:rPr>
          <w:rFonts w:hint="default" w:ascii="Cambria" w:hAnsi="Cambria" w:cs="Cambria"/>
          <w:sz w:val="26"/>
          <w:szCs w:val="26"/>
        </w:rPr>
        <w:drawing>
          <wp:inline distT="0" distB="0" distL="114300" distR="114300">
            <wp:extent cx="6489700" cy="2870835"/>
            <wp:effectExtent l="0" t="0" r="635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</w:pPr>
      <w:r>
        <w:rPr>
          <w:rFonts w:hint="default" w:ascii="Cambria" w:hAnsi="Cambria" w:cs="Cambria"/>
          <w:sz w:val="26"/>
          <w:szCs w:val="26"/>
          <w:lang w:val="vi-VN"/>
        </w:rPr>
        <w:t xml:space="preserve">+ Kết quả thất bại: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ambria" w:hAnsi="Cambria" w:cs="Cambria"/>
          <w:sz w:val="26"/>
          <w:szCs w:val="26"/>
          <w:lang w:val="vi-VN"/>
        </w:rPr>
      </w:pPr>
      <w:r>
        <w:rPr>
          <w:rFonts w:hint="default" w:ascii="Cambria" w:hAnsi="Cambria" w:cs="Cambria"/>
          <w:sz w:val="26"/>
          <w:szCs w:val="26"/>
        </w:rPr>
        <w:drawing>
          <wp:inline distT="0" distB="0" distL="114300" distR="114300">
            <wp:extent cx="2800350" cy="99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ambria" w:hAnsi="Cambria" w:cs="Cambria"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</w:pPr>
      <w:r>
        <w:rPr>
          <w:rFonts w:hint="default" w:ascii="Cambria" w:hAnsi="Cambria" w:cs="Cambria"/>
          <w:b/>
          <w:bCs/>
          <w:sz w:val="26"/>
          <w:szCs w:val="26"/>
          <w:lang w:val="vi-VN"/>
        </w:rPr>
        <w:t>Bước 4</w:t>
      </w:r>
      <w:r>
        <w:rPr>
          <w:rFonts w:hint="default" w:ascii="Cambria" w:hAnsi="Cambria" w:cs="Cambria"/>
          <w:sz w:val="26"/>
          <w:szCs w:val="26"/>
          <w:lang w:val="vi-VN"/>
        </w:rPr>
        <w:t>: Lấy thông tin chi tiết của SIte thông qua SiteId</w:t>
      </w:r>
      <w:r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  <w:t>:</w:t>
      </w:r>
    </w:p>
    <w:p>
      <w:pPr>
        <w:jc w:val="left"/>
        <w:rPr>
          <w:rFonts w:hint="default" w:ascii="Cambria" w:hAnsi="Cambria" w:cs="Cambria"/>
          <w:b/>
          <w:bCs/>
          <w:color w:val="FF0000"/>
          <w:sz w:val="26"/>
          <w:szCs w:val="26"/>
          <w:lang w:val="vi-VN"/>
        </w:rPr>
      </w:pPr>
      <w:r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  <w:t xml:space="preserve">+ Chọn phương thức: </w:t>
      </w:r>
      <w:r>
        <w:rPr>
          <w:rFonts w:hint="default" w:ascii="Cambria" w:hAnsi="Cambria" w:cs="Cambria"/>
          <w:b/>
          <w:bCs/>
          <w:color w:val="FF0000"/>
          <w:sz w:val="26"/>
          <w:szCs w:val="26"/>
          <w:lang w:val="vi-VN"/>
        </w:rPr>
        <w:t>GET</w:t>
      </w:r>
    </w:p>
    <w:p>
      <w:pPr>
        <w:jc w:val="left"/>
        <w:rPr>
          <w:rFonts w:hint="default" w:ascii="Cambria" w:hAnsi="Cambria" w:cs="Cambria"/>
          <w:b w:val="0"/>
          <w:bCs w:val="0"/>
          <w:color w:val="auto"/>
          <w:sz w:val="26"/>
          <w:szCs w:val="26"/>
          <w:lang w:val="vi-VN"/>
        </w:rPr>
      </w:pPr>
      <w:r>
        <w:rPr>
          <w:rFonts w:hint="default" w:ascii="Cambria" w:hAnsi="Cambria" w:cs="Cambria"/>
          <w:b w:val="0"/>
          <w:bCs w:val="0"/>
          <w:color w:val="auto"/>
          <w:sz w:val="26"/>
          <w:szCs w:val="26"/>
          <w:lang w:val="vi-VN"/>
        </w:rPr>
        <w:t>+ Lấy dữ liệu SiteId ở bước 3 và thay thế vào url bên dưới:</w:t>
      </w:r>
    </w:p>
    <w:p>
      <w:pPr>
        <w:jc w:val="left"/>
        <w:rPr>
          <w:rFonts w:hint="default" w:ascii="Cambria" w:hAnsi="Cambria" w:cs="Cambria"/>
          <w:b/>
          <w:bCs/>
          <w:color w:val="FF0000"/>
          <w:sz w:val="26"/>
          <w:szCs w:val="26"/>
          <w:lang w:val="vi-VN"/>
        </w:rPr>
      </w:pPr>
      <w:r>
        <w:rPr>
          <w:rFonts w:hint="default" w:ascii="Cambria" w:hAnsi="Cambria" w:cs="Cambria"/>
          <w:sz w:val="26"/>
          <w:szCs w:val="26"/>
        </w:rPr>
        <w:drawing>
          <wp:inline distT="0" distB="0" distL="114300" distR="114300">
            <wp:extent cx="6309360" cy="35102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rcRect r="277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ambria" w:hAnsi="Cambria" w:cs="Cambria"/>
          <w:b/>
          <w:bCs/>
          <w:color w:val="FF0000"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b w:val="0"/>
          <w:bCs w:val="0"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</w:pPr>
      <w:r>
        <w:rPr>
          <w:rFonts w:hint="default" w:ascii="Cambria" w:hAnsi="Cambria" w:cs="Cambria"/>
          <w:b w:val="0"/>
          <w:bCs w:val="0"/>
          <w:color w:val="auto"/>
          <w:sz w:val="26"/>
          <w:szCs w:val="26"/>
          <w:lang w:val="vi-VN"/>
        </w:rPr>
        <w:t>+ Nhập url vào ô input:</w:t>
      </w:r>
      <w:r>
        <w:rPr>
          <w:rFonts w:hint="default" w:ascii="Cambria" w:hAnsi="Cambria" w:cs="Cambria"/>
          <w:b w:val="0"/>
          <w:bCs w:val="0"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 w:ascii="Cambria" w:hAnsi="Cambria" w:cs="Cambria"/>
          <w:b w:val="0"/>
          <w:bCs w:val="0"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default" w:ascii="Cambria" w:hAnsi="Cambria" w:cs="Cambria"/>
          <w:b w:val="0"/>
          <w:bCs w:val="0"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instrText xml:space="preserve"> HYPERLINK "https://xlms.myworkspace.vn/direct/site/{SiteId}/pages.json" </w:instrText>
      </w:r>
      <w:r>
        <w:rPr>
          <w:rFonts w:hint="default" w:ascii="Cambria" w:hAnsi="Cambria" w:cs="Cambria"/>
          <w:b w:val="0"/>
          <w:bCs w:val="0"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51"/>
          <w:rFonts w:hint="default" w:ascii="Cambria" w:hAnsi="Cambria" w:cs="Cambria"/>
          <w:b w:val="0"/>
          <w:bCs w:val="0"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https://xlms.myworkspace.vn/direct/site/</w:t>
      </w:r>
      <w:r>
        <w:rPr>
          <w:rStyle w:val="51"/>
          <w:rFonts w:hint="default" w:ascii="Cambria" w:hAnsi="Cambria" w:cs="Cambria"/>
          <w:b w:val="0"/>
          <w:bCs w:val="0"/>
          <w:color w:val="FF0000"/>
          <w:sz w:val="26"/>
          <w:szCs w:val="26"/>
          <w:lang w:val="vi-VN"/>
        </w:rPr>
        <w:t>{SiteId}</w:t>
      </w:r>
      <w:r>
        <w:rPr>
          <w:rStyle w:val="51"/>
          <w:rFonts w:hint="default" w:ascii="Cambria" w:hAnsi="Cambria" w:cs="Cambria"/>
          <w:b w:val="0"/>
          <w:bCs w:val="0"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/pages.json</w:t>
      </w:r>
      <w:r>
        <w:rPr>
          <w:rFonts w:hint="default" w:ascii="Cambria" w:hAnsi="Cambria" w:cs="Cambria"/>
          <w:b w:val="0"/>
          <w:bCs w:val="0"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fldChar w:fldCharType="end"/>
      </w:r>
    </w:p>
    <w:p>
      <w:pPr>
        <w:ind w:firstLine="130" w:firstLineChars="50"/>
        <w:jc w:val="left"/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</w:pPr>
      <w:r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  <w:t xml:space="preserve">Ví dụ: 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</w:pPr>
      <w:r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  <w:t>SiteId nhận được là: abc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default" w:ascii="Cambria" w:hAnsi="Cambria" w:cs="Cambria"/>
          <w:b w:val="0"/>
          <w:bCs w:val="0"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</w:pPr>
      <w:r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  <w:t xml:space="preserve">Url sau khi thay thế: </w:t>
      </w:r>
      <w:r>
        <w:rPr>
          <w:rFonts w:hint="default" w:ascii="Cambria" w:hAnsi="Cambria" w:cs="Cambria"/>
          <w:b w:val="0"/>
          <w:bCs w:val="0"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default" w:ascii="Cambria" w:hAnsi="Cambria" w:cs="Cambria"/>
          <w:b w:val="0"/>
          <w:bCs w:val="0"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instrText xml:space="preserve"> HYPERLINK "https://xlms.myworkspace.vn/direct/site/{SiteId}/pages.json" </w:instrText>
      </w:r>
      <w:r>
        <w:rPr>
          <w:rFonts w:hint="default" w:ascii="Cambria" w:hAnsi="Cambria" w:cs="Cambria"/>
          <w:b w:val="0"/>
          <w:bCs w:val="0"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51"/>
          <w:rFonts w:hint="default" w:ascii="Cambria" w:hAnsi="Cambria" w:cs="Cambria"/>
          <w:b w:val="0"/>
          <w:bCs w:val="0"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https://xlms.myworkspace.vn/direct/site/</w:t>
      </w:r>
      <w:r>
        <w:rPr>
          <w:rFonts w:hint="default" w:ascii="Cambria" w:hAnsi="Cambria" w:cs="Cambria"/>
          <w:b w:val="0"/>
          <w:bCs w:val="0"/>
          <w:color w:val="FF0000"/>
          <w:sz w:val="26"/>
          <w:szCs w:val="26"/>
          <w:lang w:val="vi-VN"/>
        </w:rPr>
        <w:t>abc</w:t>
      </w:r>
      <w:r>
        <w:rPr>
          <w:rStyle w:val="51"/>
          <w:rFonts w:hint="default" w:ascii="Cambria" w:hAnsi="Cambria" w:cs="Cambria"/>
          <w:b w:val="0"/>
          <w:bCs w:val="0"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/pages.json</w:t>
      </w:r>
      <w:r>
        <w:rPr>
          <w:rFonts w:hint="default" w:ascii="Cambria" w:hAnsi="Cambria" w:cs="Cambria"/>
          <w:b w:val="0"/>
          <w:bCs w:val="0"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fldChar w:fldCharType="end"/>
      </w:r>
    </w:p>
    <w:p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</w:pPr>
      <w:r>
        <w:rPr>
          <w:rFonts w:hint="default" w:ascii="Cambria" w:hAnsi="Cambria" w:cs="Cambria"/>
          <w:sz w:val="26"/>
          <w:szCs w:val="26"/>
        </w:rPr>
        <w:drawing>
          <wp:inline distT="0" distB="0" distL="114300" distR="114300">
            <wp:extent cx="6489065" cy="2117090"/>
            <wp:effectExtent l="0" t="0" r="6985" b="165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9065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  <w:br w:type="textWrapping"/>
      </w:r>
    </w:p>
    <w:p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</w:pPr>
      <w:r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  <w:t xml:space="preserve">+ Kết quả thành công: </w:t>
      </w:r>
    </w:p>
    <w:p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</w:pPr>
      <w:r>
        <w:rPr>
          <w:rFonts w:hint="default" w:ascii="Cambria" w:hAnsi="Cambria" w:cs="Cambria"/>
          <w:sz w:val="26"/>
          <w:szCs w:val="26"/>
        </w:rPr>
        <w:drawing>
          <wp:inline distT="0" distB="0" distL="114300" distR="114300">
            <wp:extent cx="6485890" cy="3388360"/>
            <wp:effectExtent l="0" t="0" r="1016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589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</w:pPr>
      <w:r>
        <w:rPr>
          <w:rFonts w:hint="default" w:ascii="Cambria" w:hAnsi="Cambria" w:cs="Cambria"/>
          <w:sz w:val="26"/>
          <w:szCs w:val="26"/>
          <w:lang w:val="vi-VN"/>
        </w:rPr>
        <w:t xml:space="preserve">+ Kết quả thất bại: </w:t>
      </w:r>
    </w:p>
    <w:p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</w:pPr>
      <w:r>
        <w:rPr>
          <w:rFonts w:hint="default" w:ascii="Cambria" w:hAnsi="Cambria" w:cs="Cambria"/>
          <w:sz w:val="26"/>
          <w:szCs w:val="26"/>
        </w:rPr>
        <w:drawing>
          <wp:inline distT="0" distB="0" distL="114300" distR="114300">
            <wp:extent cx="6483985" cy="1459865"/>
            <wp:effectExtent l="0" t="0" r="1206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3985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ambria" w:hAnsi="Cambria" w:cs="Cambria"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</w:pPr>
      <w:r>
        <w:rPr>
          <w:rFonts w:hint="default" w:ascii="Cambria" w:hAnsi="Cambria" w:cs="Cambria"/>
          <w:b/>
          <w:bCs/>
          <w:sz w:val="26"/>
          <w:szCs w:val="26"/>
          <w:lang w:val="vi-VN"/>
        </w:rPr>
        <w:t>Bước 5</w:t>
      </w:r>
      <w:r>
        <w:rPr>
          <w:rFonts w:hint="default" w:ascii="Cambria" w:hAnsi="Cambria" w:cs="Cambria"/>
          <w:sz w:val="26"/>
          <w:szCs w:val="26"/>
          <w:lang w:val="vi-VN"/>
        </w:rPr>
        <w:t>: L</w:t>
      </w:r>
      <w:r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  <w:t>ấy thông tin của Tool trong Site bằng SiteId và ToolId:</w:t>
      </w:r>
    </w:p>
    <w:p>
      <w:pPr>
        <w:jc w:val="left"/>
        <w:rPr>
          <w:rFonts w:hint="default" w:ascii="Cambria" w:hAnsi="Cambria" w:cs="Cambria"/>
          <w:b/>
          <w:bCs/>
          <w:color w:val="FF0000"/>
          <w:sz w:val="26"/>
          <w:szCs w:val="26"/>
          <w:lang w:val="vi-VN"/>
        </w:rPr>
      </w:pPr>
      <w:r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  <w:t xml:space="preserve">+ Chọn phương thức: </w:t>
      </w:r>
      <w:r>
        <w:rPr>
          <w:rFonts w:hint="default" w:ascii="Cambria" w:hAnsi="Cambria" w:cs="Cambria"/>
          <w:b w:val="0"/>
          <w:bCs w:val="0"/>
          <w:color w:val="FF0000"/>
          <w:sz w:val="26"/>
          <w:szCs w:val="26"/>
          <w:lang w:val="vi-VN"/>
        </w:rPr>
        <w:t>POST</w:t>
      </w:r>
    </w:p>
    <w:p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</w:pPr>
      <w:r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  <w:t>+ Lấy SiteId (thực hiện ở bước 3):</w:t>
      </w:r>
    </w:p>
    <w:p>
      <w:pPr>
        <w:jc w:val="left"/>
        <w:rPr>
          <w:rFonts w:hint="default" w:ascii="Cambria" w:hAnsi="Cambria" w:cs="Cambria"/>
          <w:sz w:val="26"/>
          <w:szCs w:val="26"/>
        </w:rPr>
      </w:pPr>
      <w:r>
        <w:rPr>
          <w:rFonts w:hint="default" w:ascii="Cambria" w:hAnsi="Cambria" w:cs="Cambria"/>
          <w:sz w:val="26"/>
          <w:szCs w:val="26"/>
        </w:rPr>
        <w:drawing>
          <wp:inline distT="0" distB="0" distL="114300" distR="114300">
            <wp:extent cx="6309360" cy="3510280"/>
            <wp:effectExtent l="0" t="0" r="15240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4"/>
                    <a:srcRect r="277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ambria" w:hAnsi="Cambria" w:cs="Cambria"/>
          <w:sz w:val="26"/>
          <w:szCs w:val="26"/>
        </w:rPr>
      </w:pPr>
      <w:r>
        <w:rPr>
          <w:rFonts w:hint="default" w:ascii="Cambria" w:hAnsi="Cambria" w:cs="Cambria"/>
          <w:sz w:val="26"/>
          <w:szCs w:val="26"/>
          <w:lang w:val="vi-VN"/>
        </w:rPr>
        <w:t>+ Lấy ToolId (thực hiện ở bước 4):</w:t>
      </w:r>
      <w:r>
        <w:rPr>
          <w:rFonts w:hint="default" w:ascii="Cambria" w:hAnsi="Cambria" w:cs="Cambria"/>
          <w:sz w:val="26"/>
          <w:szCs w:val="26"/>
          <w:lang w:val="vi-VN"/>
        </w:rPr>
        <w:br w:type="textWrapping"/>
      </w:r>
      <w:r>
        <w:rPr>
          <w:rFonts w:hint="default" w:ascii="Cambria" w:hAnsi="Cambria" w:cs="Cambria"/>
          <w:sz w:val="26"/>
          <w:szCs w:val="26"/>
        </w:rPr>
        <w:drawing>
          <wp:inline distT="0" distB="0" distL="114300" distR="114300">
            <wp:extent cx="6487160" cy="2872740"/>
            <wp:effectExtent l="0" t="0" r="8890" b="3810"/>
            <wp:docPr id="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716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ambria" w:hAnsi="Cambria" w:cs="Cambria"/>
          <w:sz w:val="26"/>
          <w:szCs w:val="26"/>
        </w:rPr>
      </w:pPr>
    </w:p>
    <w:p>
      <w:pPr>
        <w:jc w:val="left"/>
        <w:rPr>
          <w:rFonts w:hint="default" w:ascii="Cambria" w:hAnsi="Cambria" w:cs="Cambria"/>
          <w:sz w:val="26"/>
          <w:szCs w:val="26"/>
        </w:rPr>
      </w:pPr>
    </w:p>
    <w:p>
      <w:pPr>
        <w:jc w:val="left"/>
        <w:rPr>
          <w:rFonts w:hint="default" w:ascii="Cambria" w:hAnsi="Cambria" w:cs="Cambria"/>
          <w:sz w:val="26"/>
          <w:szCs w:val="26"/>
          <w:lang w:val="vi-VN"/>
        </w:rPr>
      </w:pPr>
      <w:r>
        <w:rPr>
          <w:rFonts w:hint="default" w:ascii="Cambria" w:hAnsi="Cambria" w:cs="Cambria"/>
          <w:sz w:val="26"/>
          <w:szCs w:val="26"/>
          <w:lang w:val="vi-VN"/>
        </w:rPr>
        <w:t xml:space="preserve">+ Thay thế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  <w:t xml:space="preserve"> SiteId và ToolId vào url: </w:t>
      </w:r>
      <w:r>
        <w:rPr>
          <w:rFonts w:hint="default" w:ascii="Cambria" w:hAnsi="Cambria" w:cs="Cambria"/>
          <w:b w:val="0"/>
          <w:bCs w:val="0"/>
          <w:color w:val="auto"/>
          <w:sz w:val="26"/>
          <w:szCs w:val="26"/>
          <w:u w:val="none"/>
          <w:lang w:val="vi-VN"/>
        </w:rPr>
        <w:t>https://xlms.myworkspace.vn/portal/site/</w:t>
      </w:r>
      <w:r>
        <w:rPr>
          <w:rFonts w:hint="default" w:ascii="Cambria" w:hAnsi="Cambria" w:cs="Cambria"/>
          <w:b w:val="0"/>
          <w:bCs w:val="0"/>
          <w:color w:val="FF0000"/>
          <w:sz w:val="26"/>
          <w:szCs w:val="26"/>
          <w:u w:val="none"/>
          <w:lang w:val="vi-VN"/>
        </w:rPr>
        <w:t>{Site</w:t>
      </w:r>
      <w:r>
        <w:rPr>
          <w:rFonts w:hint="default" w:ascii="Cambria" w:hAnsi="Cambria" w:cs="Cambria"/>
          <w:b w:val="0"/>
          <w:bCs w:val="0"/>
          <w:color w:val="FF0000"/>
          <w:sz w:val="26"/>
          <w:szCs w:val="26"/>
          <w:lang w:val="vi-VN"/>
        </w:rPr>
        <w:t>Id}</w:t>
      </w:r>
      <w:r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  <w:t>/tool/</w:t>
      </w:r>
      <w:r>
        <w:rPr>
          <w:rFonts w:hint="default" w:ascii="Cambria" w:hAnsi="Cambria" w:cs="Cambria"/>
          <w:b w:val="0"/>
          <w:bCs w:val="0"/>
          <w:color w:val="FF0000"/>
          <w:sz w:val="26"/>
          <w:szCs w:val="26"/>
          <w:lang w:val="vi-VN"/>
        </w:rPr>
        <w:t>{ToolId}</w:t>
      </w:r>
      <w:r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  <w:t>/getBasicAssessment.json</w:t>
      </w:r>
    </w:p>
    <w:p>
      <w:pPr>
        <w:jc w:val="left"/>
        <w:rPr>
          <w:rFonts w:hint="default" w:ascii="Cambria" w:hAnsi="Cambria" w:cs="Cambria"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</w:pPr>
      <w:r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  <w:t xml:space="preserve">+ Kết quả thành công: </w:t>
      </w:r>
    </w:p>
    <w:p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</w:pPr>
      <w:r>
        <w:rPr>
          <w:rFonts w:hint="default" w:ascii="Cambria" w:hAnsi="Cambria" w:cs="Cambria"/>
          <w:sz w:val="26"/>
          <w:szCs w:val="26"/>
        </w:rPr>
        <w:drawing>
          <wp:inline distT="0" distB="0" distL="114300" distR="114300">
            <wp:extent cx="6487160" cy="3435350"/>
            <wp:effectExtent l="0" t="0" r="889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716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</w:pPr>
      <w:r>
        <w:rPr>
          <w:rFonts w:hint="default" w:ascii="Cambria" w:hAnsi="Cambria" w:cs="Cambria"/>
          <w:sz w:val="26"/>
          <w:szCs w:val="26"/>
          <w:lang w:val="vi-VN"/>
        </w:rPr>
        <w:t xml:space="preserve">+ Kết quả thất bại: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ambria" w:hAnsi="Cambria" w:cs="Cambria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ambria" w:hAnsi="Cambria" w:cs="Cambria"/>
          <w:sz w:val="26"/>
          <w:szCs w:val="26"/>
        </w:rPr>
      </w:pPr>
      <w:r>
        <w:rPr>
          <w:rFonts w:hint="default" w:ascii="Cambria" w:hAnsi="Cambria" w:cs="Cambria"/>
          <w:sz w:val="26"/>
          <w:szCs w:val="26"/>
        </w:rPr>
        <w:drawing>
          <wp:inline distT="0" distB="0" distL="114300" distR="114300">
            <wp:extent cx="6489700" cy="2790825"/>
            <wp:effectExtent l="0" t="0" r="635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ambria" w:hAnsi="Cambria" w:cs="Cambria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ambria" w:hAnsi="Cambria" w:cs="Cambria"/>
          <w:sz w:val="26"/>
          <w:szCs w:val="26"/>
          <w:lang w:val="vi-V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ambria" w:hAnsi="Cambria" w:cs="Cambria"/>
          <w:sz w:val="26"/>
          <w:szCs w:val="26"/>
          <w:lang w:val="vi-V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ambria" w:hAnsi="Cambria" w:cs="Cambria"/>
          <w:sz w:val="26"/>
          <w:szCs w:val="26"/>
          <w:lang w:val="vi-V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ambria" w:hAnsi="Cambria" w:cs="Cambria"/>
          <w:sz w:val="26"/>
          <w:szCs w:val="26"/>
          <w:lang w:val="vi-V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ambria" w:hAnsi="Cambria" w:cs="Cambria"/>
          <w:sz w:val="26"/>
          <w:szCs w:val="26"/>
          <w:lang w:val="vi-V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ambria" w:hAnsi="Cambria" w:cs="Cambria"/>
          <w:sz w:val="26"/>
          <w:szCs w:val="26"/>
          <w:lang w:val="vi-V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ambria" w:hAnsi="Cambria" w:cs="Cambria"/>
          <w:sz w:val="26"/>
          <w:szCs w:val="26"/>
          <w:lang w:val="vi-V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ambria" w:hAnsi="Cambria" w:cs="Cambria"/>
          <w:sz w:val="26"/>
          <w:szCs w:val="26"/>
          <w:lang w:val="vi-VN"/>
        </w:rPr>
      </w:pPr>
      <w:r>
        <w:rPr>
          <w:rFonts w:hint="default" w:ascii="Cambria" w:hAnsi="Cambria" w:cs="Cambria"/>
          <w:b/>
          <w:bCs/>
          <w:sz w:val="26"/>
          <w:szCs w:val="26"/>
          <w:lang w:val="vi-VN"/>
        </w:rPr>
        <w:t>Bước 6</w:t>
      </w:r>
      <w:r>
        <w:rPr>
          <w:rFonts w:hint="default" w:ascii="Cambria" w:hAnsi="Cambria" w:cs="Cambria"/>
          <w:sz w:val="26"/>
          <w:szCs w:val="26"/>
          <w:lang w:val="vi-VN"/>
        </w:rPr>
        <w:t xml:space="preserve">: Lấy dữ liệu bài thi: </w:t>
      </w:r>
    </w:p>
    <w:p>
      <w:pPr>
        <w:jc w:val="left"/>
        <w:rPr>
          <w:rFonts w:hint="default" w:ascii="Cambria" w:hAnsi="Cambria" w:cs="Cambria"/>
          <w:b/>
          <w:bCs/>
          <w:color w:val="FF0000"/>
          <w:sz w:val="26"/>
          <w:szCs w:val="26"/>
          <w:lang w:val="vi-VN"/>
        </w:rPr>
      </w:pPr>
      <w:r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  <w:t xml:space="preserve">+ Chọn phương thức: </w:t>
      </w:r>
      <w:r>
        <w:rPr>
          <w:rFonts w:hint="default" w:ascii="Cambria" w:hAnsi="Cambria" w:cs="Cambria"/>
          <w:b w:val="0"/>
          <w:bCs w:val="0"/>
          <w:color w:val="FF0000"/>
          <w:sz w:val="26"/>
          <w:szCs w:val="26"/>
          <w:lang w:val="vi-VN"/>
        </w:rPr>
        <w:t>POST</w:t>
      </w:r>
    </w:p>
    <w:p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</w:pPr>
      <w:r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  <w:t>+ Thực hiện lấy  SiteId  và ToolId tương tự bước 5.</w:t>
      </w:r>
    </w:p>
    <w:p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</w:pPr>
      <w:r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  <w:t>+ Lấy AssessmentId (kết quả khi thực hiện thành công bước 5):</w:t>
      </w:r>
    </w:p>
    <w:p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</w:pPr>
      <w:r>
        <w:rPr>
          <w:rFonts w:hint="default" w:ascii="Cambria" w:hAnsi="Cambria" w:cs="Cambria"/>
          <w:sz w:val="26"/>
          <w:szCs w:val="26"/>
        </w:rPr>
        <w:drawing>
          <wp:inline distT="0" distB="0" distL="114300" distR="114300">
            <wp:extent cx="6487795" cy="2900045"/>
            <wp:effectExtent l="0" t="0" r="8255" b="14605"/>
            <wp:docPr id="2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7795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ambria" w:hAnsi="Cambria" w:cs="Cambria"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</w:pPr>
      <w:r>
        <w:rPr>
          <w:rFonts w:hint="default" w:ascii="Cambria" w:hAnsi="Cambria" w:cs="Cambria"/>
          <w:sz w:val="26"/>
          <w:szCs w:val="26"/>
          <w:lang w:val="vi-VN"/>
        </w:rPr>
        <w:t xml:space="preserve">+ Thay thế </w:t>
      </w:r>
      <w:r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  <w:t xml:space="preserve"> SiteId, ToolId và AssessmentId  vào url: </w:t>
      </w:r>
      <w:r>
        <w:rPr>
          <w:rFonts w:hint="default" w:ascii="Cambria" w:hAnsi="Cambria" w:cs="Cambria"/>
          <w:b w:val="0"/>
          <w:bCs w:val="0"/>
          <w:color w:val="auto"/>
          <w:sz w:val="26"/>
          <w:szCs w:val="26"/>
          <w:u w:val="none"/>
          <w:lang w:val="vi-VN"/>
        </w:rPr>
        <w:fldChar w:fldCharType="begin"/>
      </w:r>
      <w:r>
        <w:rPr>
          <w:rFonts w:hint="default" w:ascii="Cambria" w:hAnsi="Cambria" w:cs="Cambria"/>
          <w:b w:val="0"/>
          <w:bCs w:val="0"/>
          <w:color w:val="auto"/>
          <w:sz w:val="26"/>
          <w:szCs w:val="26"/>
          <w:u w:val="none"/>
          <w:lang w:val="vi-VN"/>
        </w:rPr>
        <w:instrText xml:space="preserve"> HYPERLINK "https://xlms.myworkspace.vn/portal/site/{SiteId}/tool/{ToolId}/getDataTest/{AssessmentId}.json" </w:instrText>
      </w:r>
      <w:r>
        <w:rPr>
          <w:rFonts w:hint="default" w:ascii="Cambria" w:hAnsi="Cambria" w:cs="Cambria"/>
          <w:b w:val="0"/>
          <w:bCs w:val="0"/>
          <w:color w:val="auto"/>
          <w:sz w:val="26"/>
          <w:szCs w:val="26"/>
          <w:u w:val="none"/>
          <w:lang w:val="vi-VN"/>
        </w:rPr>
        <w:fldChar w:fldCharType="separate"/>
      </w:r>
      <w:r>
        <w:rPr>
          <w:rStyle w:val="51"/>
          <w:rFonts w:hint="default" w:ascii="Cambria" w:hAnsi="Cambria" w:cs="Cambria"/>
          <w:b w:val="0"/>
          <w:bCs w:val="0"/>
          <w:sz w:val="26"/>
          <w:szCs w:val="26"/>
          <w:lang w:val="vi-VN"/>
        </w:rPr>
        <w:t>https://xlms.myworkspace.vn/portal/site/</w:t>
      </w:r>
      <w:r>
        <w:rPr>
          <w:rStyle w:val="51"/>
          <w:rFonts w:hint="default" w:ascii="Cambria" w:hAnsi="Cambria" w:cs="Cambria"/>
          <w:b w:val="0"/>
          <w:bCs w:val="0"/>
          <w:color w:val="FF0000"/>
          <w:sz w:val="26"/>
          <w:szCs w:val="26"/>
          <w:lang w:val="vi-VN"/>
        </w:rPr>
        <w:t>{SiteId}</w:t>
      </w:r>
      <w:r>
        <w:rPr>
          <w:rStyle w:val="51"/>
          <w:rFonts w:hint="default" w:ascii="Cambria" w:hAnsi="Cambria" w:cs="Cambria"/>
          <w:b w:val="0"/>
          <w:bCs w:val="0"/>
          <w:sz w:val="26"/>
          <w:szCs w:val="26"/>
          <w:lang w:val="vi-VN"/>
        </w:rPr>
        <w:t>/tool/</w:t>
      </w:r>
      <w:r>
        <w:rPr>
          <w:rStyle w:val="51"/>
          <w:rFonts w:hint="default" w:ascii="Cambria" w:hAnsi="Cambria" w:cs="Cambria"/>
          <w:b w:val="0"/>
          <w:bCs w:val="0"/>
          <w:color w:val="FF0000"/>
          <w:sz w:val="26"/>
          <w:szCs w:val="26"/>
          <w:lang w:val="vi-VN"/>
        </w:rPr>
        <w:t>{ToolId}</w:t>
      </w:r>
      <w:r>
        <w:rPr>
          <w:rStyle w:val="51"/>
          <w:rFonts w:hint="default" w:ascii="Cambria" w:hAnsi="Cambria" w:cs="Cambria"/>
          <w:b w:val="0"/>
          <w:bCs w:val="0"/>
          <w:sz w:val="26"/>
          <w:szCs w:val="26"/>
          <w:lang w:val="vi-VN"/>
        </w:rPr>
        <w:t>/getDataTest/</w:t>
      </w:r>
      <w:r>
        <w:rPr>
          <w:rStyle w:val="51"/>
          <w:rFonts w:hint="default" w:ascii="Cambria" w:hAnsi="Cambria" w:cs="Cambria"/>
          <w:b w:val="0"/>
          <w:bCs w:val="0"/>
          <w:color w:val="FF0000"/>
          <w:sz w:val="26"/>
          <w:szCs w:val="26"/>
          <w:lang w:val="vi-VN"/>
        </w:rPr>
        <w:t>{AssessmentId}</w:t>
      </w:r>
      <w:r>
        <w:rPr>
          <w:rStyle w:val="51"/>
          <w:rFonts w:hint="default" w:ascii="Cambria" w:hAnsi="Cambria" w:cs="Cambria"/>
          <w:b w:val="0"/>
          <w:bCs w:val="0"/>
          <w:sz w:val="26"/>
          <w:szCs w:val="26"/>
          <w:lang w:val="vi-VN"/>
        </w:rPr>
        <w:t>.json</w:t>
      </w:r>
      <w:r>
        <w:rPr>
          <w:rFonts w:hint="default" w:ascii="Cambria" w:hAnsi="Cambria" w:cs="Cambria"/>
          <w:b w:val="0"/>
          <w:bCs w:val="0"/>
          <w:color w:val="auto"/>
          <w:sz w:val="26"/>
          <w:szCs w:val="26"/>
          <w:u w:val="none"/>
          <w:lang w:val="vi-VN"/>
        </w:rPr>
        <w:fldChar w:fldCharType="end"/>
      </w:r>
    </w:p>
    <w:p>
      <w:pPr>
        <w:jc w:val="left"/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</w:pPr>
    </w:p>
    <w:p>
      <w:pPr>
        <w:jc w:val="left"/>
        <w:rPr>
          <w:rFonts w:hint="default" w:ascii="Cambria" w:hAnsi="Cambria" w:cs="Cambria"/>
          <w:sz w:val="26"/>
          <w:szCs w:val="26"/>
          <w:lang w:val="vi-VN"/>
        </w:rPr>
      </w:pPr>
      <w:r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  <w:t xml:space="preserve">+ Kết quả thành công: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ambria" w:hAnsi="Cambria" w:cs="Cambria"/>
          <w:sz w:val="26"/>
          <w:szCs w:val="26"/>
        </w:rPr>
      </w:pPr>
      <w:r>
        <w:rPr>
          <w:rFonts w:hint="default" w:ascii="Cambria" w:hAnsi="Cambria" w:cs="Cambria"/>
          <w:sz w:val="26"/>
          <w:szCs w:val="26"/>
        </w:rPr>
        <w:drawing>
          <wp:inline distT="0" distB="0" distL="114300" distR="114300">
            <wp:extent cx="6489065" cy="2803525"/>
            <wp:effectExtent l="0" t="0" r="6985" b="15875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9065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ambria" w:hAnsi="Cambria" w:cs="Cambria"/>
          <w:sz w:val="26"/>
          <w:szCs w:val="26"/>
          <w:lang w:val="vi-V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ambria" w:hAnsi="Cambria" w:cs="Cambria"/>
          <w:sz w:val="26"/>
          <w:szCs w:val="26"/>
          <w:lang w:val="vi-V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ambria" w:hAnsi="Cambria" w:cs="Cambria"/>
          <w:sz w:val="26"/>
          <w:szCs w:val="26"/>
          <w:lang w:val="vi-V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ambria" w:hAnsi="Cambria" w:cs="Cambria"/>
          <w:sz w:val="26"/>
          <w:szCs w:val="26"/>
          <w:lang w:val="vi-V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ambria" w:hAnsi="Cambria" w:cs="Cambria"/>
          <w:b w:val="0"/>
          <w:bCs w:val="0"/>
          <w:sz w:val="26"/>
          <w:szCs w:val="26"/>
          <w:lang w:val="vi-VN"/>
        </w:rPr>
      </w:pPr>
      <w:r>
        <w:rPr>
          <w:rFonts w:hint="default" w:ascii="Cambria" w:hAnsi="Cambria" w:cs="Cambria"/>
          <w:sz w:val="26"/>
          <w:szCs w:val="26"/>
          <w:lang w:val="vi-VN"/>
        </w:rPr>
        <w:t xml:space="preserve">+ Kết quả thất bại: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ambria" w:hAnsi="Cambria" w:cs="Cambria"/>
          <w:sz w:val="26"/>
          <w:szCs w:val="26"/>
          <w:lang w:val="vi-VN"/>
        </w:rPr>
      </w:pPr>
      <w:r>
        <w:rPr>
          <w:rFonts w:hint="default" w:ascii="Cambria" w:hAnsi="Cambria" w:cs="Cambria"/>
          <w:sz w:val="26"/>
          <w:szCs w:val="26"/>
        </w:rPr>
        <w:drawing>
          <wp:inline distT="0" distB="0" distL="114300" distR="114300">
            <wp:extent cx="6483985" cy="2847340"/>
            <wp:effectExtent l="0" t="0" r="12065" b="10160"/>
            <wp:docPr id="2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3985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152" w:right="1008" w:bottom="1152" w:left="1008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32255D"/>
    <w:multiLevelType w:val="singleLevel"/>
    <w:tmpl w:val="8632255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BD2674A"/>
    <w:multiLevelType w:val="singleLevel"/>
    <w:tmpl w:val="FBD2674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2">
    <w:nsid w:val="03B5EE6C"/>
    <w:multiLevelType w:val="singleLevel"/>
    <w:tmpl w:val="03B5EE6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3A13CE56"/>
    <w:multiLevelType w:val="singleLevel"/>
    <w:tmpl w:val="3A13CE5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0"/>
  </w:num>
  <w:num w:numId="12">
    <w:abstractNumId w:val="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704E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A0513BC"/>
    <w:rsid w:val="2E242382"/>
    <w:rsid w:val="52646FCB"/>
    <w:rsid w:val="65E704E7"/>
    <w:rsid w:val="688E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2023-12-09T16:30:00Z</dcterms:created>
  <dc:creator>FPT</dc:creator>
  <cp:lastModifiedBy>Luc Tuan Kiet (FPL HCM)</cp:lastModifiedBy>
  <dcterms:modified xsi:type="dcterms:W3CDTF">2023-12-23T00:53:45Z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A82A997F6E9B4D659FDF92EDCCD5FA16_11</vt:lpwstr>
  </property>
</Properties>
</file>